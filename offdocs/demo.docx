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510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03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t>NEW!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